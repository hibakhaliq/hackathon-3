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4F5CE5">
      <w:pPr>
        <w:pStyle w:val="Title"/>
      </w:pPr>
      <w:r w:rsidRPr="004F5CE5">
        <w:t>Hackathon 3 - Day 2: Planning the Technical Foundation</w:t>
      </w:r>
      <w:r w:rsidR="00C92C41">
        <w:br/>
      </w:r>
    </w:p>
    <w:p w:rsidR="003312ED" w:rsidRDefault="004F5CE5">
      <w:pPr>
        <w:pStyle w:val="Subtitle"/>
      </w:pPr>
      <w:r>
        <w:t>16/1/24</w:t>
      </w:r>
    </w:p>
    <w:p w:rsidR="003312ED" w:rsidRDefault="004F5CE5">
      <w:pPr>
        <w:pStyle w:val="Heading1"/>
      </w:pPr>
      <w:r w:rsidRPr="004F5CE5">
        <w:t>Frontend (Next.js)</w:t>
      </w:r>
    </w:p>
    <w:p w:rsidR="003312ED" w:rsidRDefault="004F5CE5" w:rsidP="004F5CE5">
      <w:pPr>
        <w:pStyle w:val="Heading2"/>
      </w:pPr>
      <w:r w:rsidRPr="004F5CE5">
        <w:t>Objective:</w:t>
      </w:r>
    </w:p>
    <w:tbl>
      <w:tblPr>
        <w:tblStyle w:val="TipTable"/>
        <w:tblW w:w="4549" w:type="pct"/>
        <w:tblLook w:val="04A0" w:firstRow="1" w:lastRow="0" w:firstColumn="1" w:lastColumn="0" w:noHBand="0" w:noVBand="1"/>
        <w:tblDescription w:val="Layout table"/>
      </w:tblPr>
      <w:tblGrid>
        <w:gridCol w:w="525"/>
        <w:gridCol w:w="7991"/>
      </w:tblGrid>
      <w:tr w:rsidR="005D4DC9" w:rsidRPr="00C4585F" w:rsidTr="00C4585F">
        <w:trPr>
          <w:trHeight w:val="4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C4585F" w:rsidRDefault="005D4DC9" w:rsidP="007664E8">
            <w:pPr>
              <w:rPr>
                <w:sz w:val="22"/>
                <w:szCs w:val="22"/>
              </w:rPr>
            </w:pPr>
            <w:r w:rsidRPr="00C4585F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FBB8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2"/>
                <w:szCs w:val="22"/>
              </w:rPr>
            </w:pPr>
            <w:r w:rsidRPr="00C4585F">
              <w:rPr>
                <w:b/>
                <w:i w:val="0"/>
                <w:sz w:val="22"/>
                <w:szCs w:val="22"/>
              </w:rPr>
              <w:t xml:space="preserve">Build a fast and easy-to-use website for ordering </w:t>
            </w:r>
            <w:r w:rsidR="0007706D">
              <w:rPr>
                <w:b/>
                <w:i w:val="0"/>
                <w:sz w:val="22"/>
                <w:szCs w:val="22"/>
              </w:rPr>
              <w:t xml:space="preserve">daily </w:t>
            </w:r>
            <w:r w:rsidRPr="00C4585F">
              <w:rPr>
                <w:b/>
                <w:i w:val="0"/>
                <w:sz w:val="22"/>
                <w:szCs w:val="22"/>
              </w:rPr>
              <w:t>products.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>Main Pages:</w:t>
            </w:r>
          </w:p>
          <w:p w:rsidR="0007706D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Home:</w:t>
            </w:r>
            <w:r w:rsidRPr="00C4585F">
              <w:rPr>
                <w:i w:val="0"/>
                <w:sz w:val="22"/>
                <w:szCs w:val="22"/>
              </w:rPr>
              <w:t xml:space="preserve"> Show featured products, categories (e.g., </w:t>
            </w:r>
            <w:r w:rsidR="0007706D">
              <w:rPr>
                <w:i w:val="0"/>
                <w:sz w:val="22"/>
                <w:szCs w:val="22"/>
              </w:rPr>
              <w:t>Men</w:t>
            </w:r>
            <w:r w:rsidRPr="00C4585F">
              <w:rPr>
                <w:i w:val="0"/>
                <w:sz w:val="22"/>
                <w:szCs w:val="22"/>
              </w:rPr>
              <w:t xml:space="preserve">, </w:t>
            </w:r>
            <w:r w:rsidR="0007706D">
              <w:rPr>
                <w:i w:val="0"/>
                <w:sz w:val="22"/>
                <w:szCs w:val="22"/>
              </w:rPr>
              <w:t>Women, Kids)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Product Listing:</w:t>
            </w:r>
            <w:r w:rsidRPr="00C4585F">
              <w:rPr>
                <w:i w:val="0"/>
                <w:sz w:val="22"/>
                <w:szCs w:val="22"/>
              </w:rPr>
              <w:t xml:space="preserve"> Display products filtered by categories.</w:t>
            </w:r>
          </w:p>
          <w:p w:rsidR="0007706D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Product Details</w:t>
            </w:r>
            <w:r w:rsidRPr="00C4585F">
              <w:rPr>
                <w:i w:val="0"/>
                <w:sz w:val="22"/>
                <w:szCs w:val="22"/>
              </w:rPr>
              <w:t>: Provide de</w:t>
            </w:r>
            <w:r w:rsidR="0007706D">
              <w:rPr>
                <w:i w:val="0"/>
                <w:sz w:val="22"/>
                <w:szCs w:val="22"/>
              </w:rPr>
              <w:t>tails like price, availability.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Cart:</w:t>
            </w:r>
            <w:r w:rsidRPr="00C4585F">
              <w:rPr>
                <w:i w:val="0"/>
                <w:sz w:val="22"/>
                <w:szCs w:val="22"/>
              </w:rPr>
              <w:t xml:space="preserve"> Let users review, add, or remove items before checkout.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Checkout</w:t>
            </w:r>
            <w:r w:rsidRPr="00C4585F">
              <w:rPr>
                <w:i w:val="0"/>
                <w:sz w:val="22"/>
                <w:szCs w:val="22"/>
              </w:rPr>
              <w:t>: Collect delivery address and payment details.</w:t>
            </w:r>
          </w:p>
          <w:p w:rsidR="005D4DC9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Order Confirmation</w:t>
            </w:r>
            <w:r w:rsidRPr="00C4585F">
              <w:rPr>
                <w:i w:val="0"/>
                <w:sz w:val="22"/>
                <w:szCs w:val="22"/>
              </w:rPr>
              <w:t>: Show order details and delivery time estimate.</w:t>
            </w:r>
          </w:p>
          <w:p w:rsidR="005D4DC9" w:rsidRPr="00C4585F" w:rsidRDefault="005D4DC9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</w:p>
        </w:tc>
      </w:tr>
    </w:tbl>
    <w:p w:rsidR="003312ED" w:rsidRPr="00C4585F" w:rsidRDefault="003312ED">
      <w:pPr>
        <w:rPr>
          <w:sz w:val="22"/>
          <w:szCs w:val="22"/>
        </w:rPr>
      </w:pPr>
    </w:p>
    <w:p w:rsidR="003312ED" w:rsidRDefault="004F5CE5" w:rsidP="004F5CE5">
      <w:pPr>
        <w:pStyle w:val="Heading2"/>
      </w:pPr>
      <w:r w:rsidRPr="004F5CE5">
        <w:t>Key Features:</w:t>
      </w:r>
    </w:p>
    <w:tbl>
      <w:tblPr>
        <w:tblStyle w:val="TipTable"/>
        <w:tblW w:w="4748" w:type="pct"/>
        <w:tblLook w:val="04A0" w:firstRow="1" w:lastRow="0" w:firstColumn="1" w:lastColumn="0" w:noHBand="0" w:noVBand="1"/>
        <w:tblDescription w:val="Layout table"/>
      </w:tblPr>
      <w:tblGrid>
        <w:gridCol w:w="546"/>
        <w:gridCol w:w="8342"/>
      </w:tblGrid>
      <w:tr w:rsidR="005D4DC9" w:rsidTr="00C4585F">
        <w:trPr>
          <w:trHeight w:val="3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7277D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3" w:type="pct"/>
          </w:tcPr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>* Use dynamic routing (e.g., / products/: id) for individual product pages.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Fetch data from </w:t>
            </w:r>
            <w:r w:rsidRPr="00C4585F">
              <w:rPr>
                <w:b/>
                <w:i w:val="0"/>
                <w:sz w:val="22"/>
                <w:szCs w:val="22"/>
              </w:rPr>
              <w:t>Sanity CMS</w:t>
            </w:r>
            <w:r w:rsidRPr="00C4585F">
              <w:rPr>
                <w:i w:val="0"/>
                <w:sz w:val="22"/>
                <w:szCs w:val="22"/>
              </w:rPr>
              <w:t xml:space="preserve"> using </w:t>
            </w:r>
            <w:r w:rsidRPr="00C4585F">
              <w:rPr>
                <w:b/>
                <w:i w:val="0"/>
                <w:sz w:val="22"/>
                <w:szCs w:val="22"/>
              </w:rPr>
              <w:t>GROQ queries</w:t>
            </w:r>
            <w:r w:rsidRPr="00C4585F">
              <w:rPr>
                <w:i w:val="0"/>
                <w:sz w:val="22"/>
                <w:szCs w:val="22"/>
              </w:rPr>
              <w:t>. Example: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4585F">
              <w:rPr>
                <w:b/>
                <w:sz w:val="22"/>
                <w:szCs w:val="22"/>
              </w:rPr>
              <w:t>*[_type == "product"] {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4585F">
              <w:rPr>
                <w:b/>
                <w:sz w:val="22"/>
                <w:szCs w:val="22"/>
              </w:rPr>
              <w:t>_id, name, price, category-›name, images, stock</w:t>
            </w:r>
          </w:p>
          <w:p w:rsidR="004F5CE5" w:rsidRPr="00C4585F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4585F">
              <w:rPr>
                <w:rFonts w:ascii="MS Gothic" w:eastAsia="MS Gothic" w:hAnsi="MS Gothic" w:cs="MS Gothic" w:hint="eastAsia"/>
                <w:b/>
                <w:sz w:val="22"/>
                <w:szCs w:val="22"/>
              </w:rPr>
              <w:t>｝</w:t>
            </w:r>
          </w:p>
          <w:p w:rsidR="005D4DC9" w:rsidRPr="004F5CE5" w:rsidRDefault="004F5CE5" w:rsidP="004F5C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C4585F">
              <w:rPr>
                <w:i w:val="0"/>
                <w:sz w:val="22"/>
                <w:szCs w:val="22"/>
              </w:rPr>
              <w:t>* Make the website mobile-friendly for easy ordering on the go.</w:t>
            </w:r>
          </w:p>
        </w:tc>
      </w:tr>
    </w:tbl>
    <w:p w:rsidR="003312ED" w:rsidRDefault="003312ED"/>
    <w:p w:rsidR="003312ED" w:rsidRDefault="004F5CE5" w:rsidP="004F5CE5">
      <w:pPr>
        <w:pStyle w:val="Heading2"/>
      </w:pPr>
      <w:r w:rsidRPr="004F5CE5">
        <w:t>Backend (Sanity CMS)</w:t>
      </w:r>
    </w:p>
    <w:tbl>
      <w:tblPr>
        <w:tblStyle w:val="TipTable"/>
        <w:tblW w:w="5032" w:type="pct"/>
        <w:tblInd w:w="90" w:type="dxa"/>
        <w:tblLook w:val="04A0" w:firstRow="1" w:lastRow="0" w:firstColumn="1" w:lastColumn="0" w:noHBand="0" w:noVBand="1"/>
        <w:tblDescription w:val="Layout table"/>
      </w:tblPr>
      <w:tblGrid>
        <w:gridCol w:w="9420"/>
      </w:tblGrid>
      <w:tr w:rsidR="00C4585F" w:rsidTr="00C4585F">
        <w:trPr>
          <w:trHeight w:val="3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4585F" w:rsidRPr="00C4585F" w:rsidRDefault="00C4585F" w:rsidP="00C4585F">
            <w:pPr>
              <w:jc w:val="left"/>
              <w:rPr>
                <w:b/>
                <w:sz w:val="22"/>
                <w:szCs w:val="22"/>
              </w:rPr>
            </w:pPr>
            <w:r w:rsidRPr="00C4585F">
              <w:rPr>
                <w:b/>
                <w:sz w:val="22"/>
                <w:szCs w:val="22"/>
              </w:rPr>
              <w:t>Objective:</w:t>
            </w:r>
          </w:p>
          <w:p w:rsidR="00C4585F" w:rsidRPr="00C4585F" w:rsidRDefault="0007706D" w:rsidP="00C4585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</w:t>
            </w:r>
            <w:r w:rsidR="00C4585F" w:rsidRPr="00C4585F">
              <w:rPr>
                <w:sz w:val="22"/>
                <w:szCs w:val="22"/>
              </w:rPr>
              <w:t xml:space="preserve"> product data, categories, and orders efficiently.</w:t>
            </w: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Tasks:</w:t>
            </w: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 xml:space="preserve">* </w:t>
            </w:r>
            <w:r w:rsidRPr="00C4585F">
              <w:rPr>
                <w:b/>
                <w:sz w:val="22"/>
                <w:szCs w:val="22"/>
              </w:rPr>
              <w:t>Product Data:</w:t>
            </w:r>
          </w:p>
          <w:p w:rsid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Add fields like name, price, stock, image, category.</w:t>
            </w: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*</w:t>
            </w:r>
            <w:r w:rsidRPr="00C4585F">
              <w:rPr>
                <w:b/>
                <w:sz w:val="22"/>
                <w:szCs w:val="22"/>
              </w:rPr>
              <w:t xml:space="preserve"> Categories</w:t>
            </w:r>
            <w:r w:rsidRPr="00C4585F">
              <w:rPr>
                <w:sz w:val="22"/>
                <w:szCs w:val="22"/>
              </w:rPr>
              <w:t>:</w:t>
            </w: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Group products into categories like</w:t>
            </w:r>
          </w:p>
          <w:p w:rsidR="00C4585F" w:rsidRDefault="0007706D" w:rsidP="00C4585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</w:t>
            </w:r>
            <w:r w:rsidR="00C4585F" w:rsidRPr="00C4585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Women, or Kids</w:t>
            </w:r>
            <w:r w:rsidR="00C4585F" w:rsidRPr="00C4585F">
              <w:rPr>
                <w:sz w:val="22"/>
                <w:szCs w:val="22"/>
              </w:rPr>
              <w:t>.</w:t>
            </w: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 xml:space="preserve">* </w:t>
            </w:r>
            <w:r w:rsidRPr="00C4585F">
              <w:rPr>
                <w:b/>
                <w:sz w:val="22"/>
                <w:szCs w:val="22"/>
              </w:rPr>
              <w:t>Orders:</w:t>
            </w:r>
          </w:p>
          <w:p w:rsidR="00C4585F" w:rsidRDefault="00C4585F" w:rsidP="00C4585F">
            <w:pPr>
              <w:jc w:val="left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Store customer information, ordered products, and payment status.</w:t>
            </w:r>
          </w:p>
          <w:p w:rsidR="00C4585F" w:rsidRPr="00C4585F" w:rsidRDefault="00C4585F" w:rsidP="00C4585F">
            <w:pPr>
              <w:jc w:val="left"/>
              <w:rPr>
                <w:sz w:val="22"/>
                <w:szCs w:val="22"/>
              </w:rPr>
            </w:pPr>
          </w:p>
          <w:p w:rsidR="00C4585F" w:rsidRDefault="00C4585F" w:rsidP="00C4585F">
            <w:pPr>
              <w:jc w:val="left"/>
            </w:pPr>
          </w:p>
        </w:tc>
      </w:tr>
    </w:tbl>
    <w:p w:rsidR="003312ED" w:rsidRDefault="003312ED"/>
    <w:p w:rsidR="003312ED" w:rsidRDefault="003701C1" w:rsidP="003701C1">
      <w:pPr>
        <w:pStyle w:val="Heading2"/>
        <w:numPr>
          <w:ilvl w:val="0"/>
          <w:numId w:val="0"/>
        </w:numPr>
        <w:ind w:left="360" w:hanging="360"/>
      </w:pPr>
      <w:r>
        <w:t>4. Interaction Between Frontend and Backend</w:t>
      </w:r>
    </w:p>
    <w:tbl>
      <w:tblPr>
        <w:tblStyle w:val="TipTable"/>
        <w:tblW w:w="5015" w:type="pct"/>
        <w:tblLook w:val="04A0" w:firstRow="1" w:lastRow="0" w:firstColumn="1" w:lastColumn="0" w:noHBand="0" w:noVBand="1"/>
        <w:tblDescription w:val="Layout table"/>
      </w:tblPr>
      <w:tblGrid>
        <w:gridCol w:w="578"/>
        <w:gridCol w:w="8810"/>
      </w:tblGrid>
      <w:tr w:rsidR="005D4DC9" w:rsidTr="00C4585F">
        <w:trPr>
          <w:trHeight w:val="4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3701C1" w:rsidRDefault="005D4DC9" w:rsidP="007664E8">
            <w:pPr>
              <w:rPr>
                <w:sz w:val="28"/>
                <w:szCs w:val="28"/>
              </w:rPr>
            </w:pPr>
            <w:r w:rsidRPr="003701C1">
              <w:rPr>
                <w:noProof/>
                <w:sz w:val="28"/>
                <w:szCs w:val="28"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C6A8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2"/>
                <w:szCs w:val="22"/>
              </w:rPr>
            </w:pPr>
            <w:r w:rsidRPr="00C4585F">
              <w:rPr>
                <w:b/>
                <w:i w:val="0"/>
                <w:sz w:val="22"/>
                <w:szCs w:val="22"/>
              </w:rPr>
              <w:t>How it Works: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>* Fetching Data: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The frontend uses </w:t>
            </w:r>
            <w:r w:rsidRPr="00C4585F">
              <w:rPr>
                <w:b/>
                <w:i w:val="0"/>
                <w:sz w:val="22"/>
                <w:szCs w:val="22"/>
              </w:rPr>
              <w:t>GROQ queries</w:t>
            </w:r>
            <w:r w:rsidRPr="00C4585F">
              <w:rPr>
                <w:i w:val="0"/>
                <w:sz w:val="22"/>
                <w:szCs w:val="22"/>
              </w:rPr>
              <w:t xml:space="preserve"> to get product and category data from </w:t>
            </w:r>
            <w:r w:rsidRPr="00C4585F">
              <w:rPr>
                <w:b/>
                <w:i w:val="0"/>
                <w:sz w:val="22"/>
                <w:szCs w:val="22"/>
              </w:rPr>
              <w:t>Sanity.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Example: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*[_type == "category"] {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_id,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585F">
              <w:rPr>
                <w:sz w:val="22"/>
                <w:szCs w:val="22"/>
              </w:rPr>
              <w:t>name, description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>* Submitting Orders:</w:t>
            </w:r>
          </w:p>
          <w:p w:rsidR="005D4DC9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C4585F">
              <w:rPr>
                <w:i w:val="0"/>
                <w:sz w:val="22"/>
                <w:szCs w:val="22"/>
              </w:rPr>
              <w:t>When a customer places an order</w:t>
            </w:r>
            <w:r w:rsidR="00C4585F" w:rsidRPr="00C4585F">
              <w:rPr>
                <w:i w:val="0"/>
                <w:sz w:val="22"/>
                <w:szCs w:val="22"/>
              </w:rPr>
              <w:t xml:space="preserve">, their details are sent to </w:t>
            </w:r>
            <w:r w:rsidRPr="00C4585F">
              <w:rPr>
                <w:i w:val="0"/>
                <w:sz w:val="22"/>
                <w:szCs w:val="22"/>
              </w:rPr>
              <w:t>sanity using a POST request</w:t>
            </w:r>
          </w:p>
        </w:tc>
      </w:tr>
    </w:tbl>
    <w:p w:rsidR="003312ED" w:rsidRDefault="003312ED"/>
    <w:p w:rsidR="003312ED" w:rsidRDefault="003701C1" w:rsidP="003701C1">
      <w:pPr>
        <w:pStyle w:val="Heading2"/>
      </w:pPr>
      <w:r w:rsidRPr="003701C1">
        <w:lastRenderedPageBreak/>
        <w:t>API Endpoints</w:t>
      </w:r>
    </w:p>
    <w:tbl>
      <w:tblPr>
        <w:tblStyle w:val="TipTable"/>
        <w:tblW w:w="5176" w:type="pct"/>
        <w:tblLook w:val="04A0" w:firstRow="1" w:lastRow="0" w:firstColumn="1" w:lastColumn="0" w:noHBand="0" w:noVBand="1"/>
        <w:tblDescription w:val="Layout table"/>
      </w:tblPr>
      <w:tblGrid>
        <w:gridCol w:w="597"/>
        <w:gridCol w:w="9092"/>
      </w:tblGrid>
      <w:tr w:rsidR="005D4DC9" w:rsidTr="003701C1">
        <w:trPr>
          <w:trHeight w:val="7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F561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2"/>
                <w:szCs w:val="22"/>
              </w:rPr>
            </w:pPr>
            <w:r w:rsidRPr="003701C1">
              <w:rPr>
                <w:b/>
                <w:i w:val="0"/>
                <w:sz w:val="22"/>
                <w:szCs w:val="22"/>
              </w:rPr>
              <w:t>Endpoints: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 xml:space="preserve">* </w:t>
            </w:r>
            <w:r w:rsidRPr="003701C1">
              <w:rPr>
                <w:b/>
                <w:sz w:val="22"/>
                <w:szCs w:val="22"/>
              </w:rPr>
              <w:t>/products: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Method: GET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</w:t>
            </w:r>
            <w:r w:rsidR="0007706D">
              <w:rPr>
                <w:i w:val="0"/>
                <w:sz w:val="22"/>
                <w:szCs w:val="22"/>
              </w:rPr>
              <w:t xml:space="preserve"> Purpose: Get all available</w:t>
            </w:r>
            <w:bookmarkStart w:id="0" w:name="_GoBack"/>
            <w:bookmarkEnd w:id="0"/>
            <w:r w:rsidRPr="003701C1">
              <w:rPr>
                <w:i w:val="0"/>
                <w:sz w:val="22"/>
                <w:szCs w:val="22"/>
              </w:rPr>
              <w:t xml:space="preserve"> products.</w:t>
            </w:r>
          </w:p>
          <w:p w:rsid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Response: Product name, price, stock, and category.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3701C1">
              <w:rPr>
                <w:b/>
                <w:sz w:val="22"/>
                <w:szCs w:val="22"/>
              </w:rPr>
              <w:t>* /categories: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Method: GET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Purpose: Get all product categories.</w:t>
            </w:r>
          </w:p>
          <w:p w:rsidR="005D4DC9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Response: Category name and description.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3701C1">
              <w:rPr>
                <w:b/>
                <w:sz w:val="22"/>
                <w:szCs w:val="22"/>
              </w:rPr>
              <w:t>* /orders: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Method: POST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Purpose: Save customer orders.</w:t>
            </w:r>
          </w:p>
          <w:p w:rsidR="003701C1" w:rsidRP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3701C1">
              <w:rPr>
                <w:i w:val="0"/>
                <w:sz w:val="22"/>
                <w:szCs w:val="22"/>
              </w:rPr>
              <w:t>* Payload: Customer name, address, ordered items, and payment status.</w:t>
            </w:r>
          </w:p>
          <w:p w:rsidR="003701C1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p w:rsidR="003312ED" w:rsidRDefault="003701C1" w:rsidP="003701C1">
      <w:pPr>
        <w:pStyle w:val="Heading2"/>
      </w:pPr>
      <w:r w:rsidRPr="003701C1">
        <w:t>System Architecture</w:t>
      </w:r>
    </w:p>
    <w:tbl>
      <w:tblPr>
        <w:tblStyle w:val="TipTable"/>
        <w:tblW w:w="4775" w:type="pct"/>
        <w:tblLook w:val="04A0" w:firstRow="1" w:lastRow="0" w:firstColumn="1" w:lastColumn="0" w:noHBand="0" w:noVBand="1"/>
        <w:tblDescription w:val="Layout table"/>
      </w:tblPr>
      <w:tblGrid>
        <w:gridCol w:w="551"/>
        <w:gridCol w:w="8388"/>
      </w:tblGrid>
      <w:tr w:rsidR="005D4DC9" w:rsidTr="00C4585F">
        <w:trPr>
          <w:trHeight w:val="3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F0B7C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2"/>
                <w:szCs w:val="22"/>
              </w:rPr>
            </w:pPr>
            <w:r w:rsidRPr="00C4585F">
              <w:rPr>
                <w:b/>
                <w:i w:val="0"/>
                <w:sz w:val="22"/>
                <w:szCs w:val="22"/>
              </w:rPr>
              <w:t>Overview: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Frontend (Next.js):</w:t>
            </w:r>
            <w:r w:rsidRPr="00C4585F">
              <w:rPr>
                <w:i w:val="0"/>
                <w:sz w:val="22"/>
                <w:szCs w:val="22"/>
              </w:rPr>
              <w:t xml:space="preserve"> Displays products, handles user interactions, and communicates with the backend.</w:t>
            </w:r>
          </w:p>
          <w:p w:rsidR="003701C1" w:rsidRPr="00C4585F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szCs w:val="22"/>
              </w:rPr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r w:rsidRPr="00C4585F">
              <w:rPr>
                <w:b/>
                <w:i w:val="0"/>
                <w:sz w:val="22"/>
                <w:szCs w:val="22"/>
              </w:rPr>
              <w:t>Backend (Sanity CMS):</w:t>
            </w:r>
            <w:r w:rsidRPr="00C4585F">
              <w:rPr>
                <w:i w:val="0"/>
                <w:sz w:val="22"/>
                <w:szCs w:val="22"/>
              </w:rPr>
              <w:t xml:space="preserve"> Stores product data, categories, and orders. Updates the frontend in real-time.</w:t>
            </w:r>
          </w:p>
          <w:p w:rsidR="005D4DC9" w:rsidRDefault="003701C1" w:rsidP="003701C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85F">
              <w:rPr>
                <w:i w:val="0"/>
                <w:sz w:val="22"/>
                <w:szCs w:val="22"/>
              </w:rPr>
              <w:t xml:space="preserve">* </w:t>
            </w:r>
            <w:proofErr w:type="spellStart"/>
            <w:r w:rsidRPr="00C4585F">
              <w:rPr>
                <w:b/>
                <w:i w:val="0"/>
                <w:sz w:val="22"/>
                <w:szCs w:val="22"/>
              </w:rPr>
              <w:t>APls</w:t>
            </w:r>
            <w:proofErr w:type="spellEnd"/>
            <w:r w:rsidRPr="00C4585F">
              <w:rPr>
                <w:b/>
                <w:i w:val="0"/>
                <w:sz w:val="22"/>
                <w:szCs w:val="22"/>
              </w:rPr>
              <w:t>:</w:t>
            </w:r>
            <w:r w:rsidRPr="00C4585F">
              <w:rPr>
                <w:i w:val="0"/>
                <w:sz w:val="22"/>
                <w:szCs w:val="22"/>
              </w:rPr>
              <w:t xml:space="preserve"> Connect the frontend and backend to share data like product info categories, and orders.</w:t>
            </w:r>
          </w:p>
        </w:tc>
      </w:tr>
    </w:tbl>
    <w:p w:rsidR="003312ED" w:rsidRDefault="003312ED"/>
    <w:p w:rsidR="003312ED" w:rsidRDefault="003312ED" w:rsidP="003701C1">
      <w:pPr>
        <w:pStyle w:val="Heading2"/>
        <w:numPr>
          <w:ilvl w:val="0"/>
          <w:numId w:val="0"/>
        </w:numPr>
        <w:ind w:left="360" w:hanging="360"/>
      </w:pPr>
    </w:p>
    <w:p w:rsidR="003312ED" w:rsidRDefault="003312ED"/>
    <w:p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6"/>
        <w:gridCol w:w="6"/>
        <w:gridCol w:w="6"/>
        <w:gridCol w:w="6"/>
        <w:gridCol w:w="9312"/>
        <w:gridCol w:w="6"/>
        <w:gridCol w:w="6"/>
        <w:gridCol w:w="6"/>
        <w:gridCol w:w="6"/>
      </w:tblGrid>
      <w:tr w:rsidR="003312ED" w:rsidTr="00370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3312ED"/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Default="005D1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09F8CA4C">
                  <wp:extent cx="5944235" cy="2981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4235" cy="2981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 w:rsidP="008D6D77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D6" w:rsidRDefault="005E32D6">
      <w:pPr>
        <w:spacing w:after="0" w:line="240" w:lineRule="auto"/>
      </w:pPr>
      <w:r>
        <w:separator/>
      </w:r>
    </w:p>
  </w:endnote>
  <w:endnote w:type="continuationSeparator" w:id="0">
    <w:p w:rsidR="005E32D6" w:rsidRDefault="005E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07706D">
      <w:t>4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D6" w:rsidRDefault="005E32D6">
      <w:pPr>
        <w:spacing w:after="0" w:line="240" w:lineRule="auto"/>
      </w:pPr>
      <w:r>
        <w:separator/>
      </w:r>
    </w:p>
  </w:footnote>
  <w:footnote w:type="continuationSeparator" w:id="0">
    <w:p w:rsidR="005E32D6" w:rsidRDefault="005E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5"/>
    <w:rsid w:val="0007706D"/>
    <w:rsid w:val="00083B37"/>
    <w:rsid w:val="000A0612"/>
    <w:rsid w:val="001A728E"/>
    <w:rsid w:val="001E042A"/>
    <w:rsid w:val="00225505"/>
    <w:rsid w:val="003312ED"/>
    <w:rsid w:val="003701C1"/>
    <w:rsid w:val="004018C1"/>
    <w:rsid w:val="004727F4"/>
    <w:rsid w:val="004A0A8D"/>
    <w:rsid w:val="004E345F"/>
    <w:rsid w:val="004F5CE5"/>
    <w:rsid w:val="00507A73"/>
    <w:rsid w:val="00575B92"/>
    <w:rsid w:val="005D1D4F"/>
    <w:rsid w:val="005D4DC9"/>
    <w:rsid w:val="005E32D6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4585F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5AE5"/>
  <w15:chartTrackingRefBased/>
  <w15:docId w15:val="{2B25EB12-8B6C-46AA-9F84-FA3FC8EC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32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dcterms:created xsi:type="dcterms:W3CDTF">2025-01-17T07:41:00Z</dcterms:created>
  <dcterms:modified xsi:type="dcterms:W3CDTF">2025-01-28T17:05:00Z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